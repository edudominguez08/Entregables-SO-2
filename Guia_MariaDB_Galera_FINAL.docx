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3723" w14:textId="77777777" w:rsidR="0060593F" w:rsidRPr="00DF5CEB" w:rsidRDefault="00000000">
      <w:pPr>
        <w:pStyle w:val="Ttulo"/>
        <w:rPr>
          <w:lang w:val="es-CR"/>
        </w:rPr>
      </w:pPr>
      <w:r w:rsidRPr="00DF5CEB">
        <w:rPr>
          <w:lang w:val="es-CR"/>
        </w:rPr>
        <w:t>Guía de Instalación y Configuración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MariaDB</w:t>
      </w:r>
      <w:proofErr w:type="spellEnd"/>
      <w:r w:rsidRPr="00DF5CEB">
        <w:rPr>
          <w:lang w:val="es-CR"/>
        </w:rPr>
        <w:t xml:space="preserve"> + Galera </w:t>
      </w:r>
      <w:proofErr w:type="spellStart"/>
      <w:proofErr w:type="gramStart"/>
      <w:r w:rsidRPr="00DF5CEB">
        <w:rPr>
          <w:lang w:val="es-CR"/>
        </w:rPr>
        <w:t>Cluster</w:t>
      </w:r>
      <w:proofErr w:type="spellEnd"/>
      <w:proofErr w:type="gramEnd"/>
    </w:p>
    <w:p w14:paraId="693E20F7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>Versión: 1.0</w:t>
      </w:r>
    </w:p>
    <w:p w14:paraId="0F83891D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 xml:space="preserve">Fecha: </w:t>
      </w:r>
      <w:proofErr w:type="gramStart"/>
      <w:r w:rsidRPr="00DF5CEB">
        <w:rPr>
          <w:lang w:val="es-CR"/>
        </w:rPr>
        <w:t>Agosto</w:t>
      </w:r>
      <w:proofErr w:type="gramEnd"/>
      <w:r w:rsidRPr="00DF5CEB">
        <w:rPr>
          <w:lang w:val="es-CR"/>
        </w:rPr>
        <w:t xml:space="preserve"> 2025</w:t>
      </w:r>
    </w:p>
    <w:p w14:paraId="442FC7CB" w14:textId="18FC56D2" w:rsidR="0060593F" w:rsidRPr="00DF5CEB" w:rsidRDefault="00000000">
      <w:pPr>
        <w:rPr>
          <w:lang w:val="es-CR"/>
        </w:rPr>
      </w:pPr>
      <w:r w:rsidRPr="00DF5CEB">
        <w:rPr>
          <w:lang w:val="es-CR"/>
        </w:rPr>
        <w:t xml:space="preserve">Autor: </w:t>
      </w:r>
      <w:r w:rsidR="00DF5CEB">
        <w:rPr>
          <w:lang w:val="es-CR"/>
        </w:rPr>
        <w:t xml:space="preserve">Eduardo Dominguez </w:t>
      </w:r>
    </w:p>
    <w:p w14:paraId="7810A1AA" w14:textId="77777777" w:rsidR="0060593F" w:rsidRPr="00DF5CEB" w:rsidRDefault="00000000">
      <w:pPr>
        <w:pStyle w:val="Ttulo1"/>
        <w:rPr>
          <w:lang w:val="es-CR"/>
        </w:rPr>
      </w:pPr>
      <w:r w:rsidRPr="00DF5CEB">
        <w:rPr>
          <w:lang w:val="es-CR"/>
        </w:rPr>
        <w:t>Introducción</w:t>
      </w:r>
    </w:p>
    <w:p w14:paraId="3116FEAE" w14:textId="77777777" w:rsidR="0060593F" w:rsidRPr="00DF5CEB" w:rsidRDefault="00000000">
      <w:pPr>
        <w:rPr>
          <w:lang w:val="es-CR"/>
        </w:rPr>
      </w:pPr>
      <w:proofErr w:type="spellStart"/>
      <w:r w:rsidRPr="00DF5CEB">
        <w:rPr>
          <w:lang w:val="es-CR"/>
        </w:rPr>
        <w:t>MariaDB</w:t>
      </w:r>
      <w:proofErr w:type="spellEnd"/>
      <w:r w:rsidRPr="00DF5CEB">
        <w:rPr>
          <w:lang w:val="es-CR"/>
        </w:rPr>
        <w:t xml:space="preserve"> es un sistema de gestión de bases de datos relacional derivado de MySQL, de código abierto y ampliamente usado en entornos empresariales. Galera es una extensión que permite replicación </w:t>
      </w:r>
      <w:proofErr w:type="spellStart"/>
      <w:r w:rsidRPr="00DF5CEB">
        <w:rPr>
          <w:lang w:val="es-CR"/>
        </w:rPr>
        <w:t>multi-máster</w:t>
      </w:r>
      <w:proofErr w:type="spellEnd"/>
      <w:r w:rsidRPr="00DF5CEB">
        <w:rPr>
          <w:lang w:val="es-CR"/>
        </w:rPr>
        <w:t xml:space="preserve"> síncrona, garantizando alta disponibilidad, consistencia y tolerancia a fallos en clústeres de </w:t>
      </w:r>
      <w:proofErr w:type="spellStart"/>
      <w:r w:rsidRPr="00DF5CEB">
        <w:rPr>
          <w:lang w:val="es-CR"/>
        </w:rPr>
        <w:t>MariaDB</w:t>
      </w:r>
      <w:proofErr w:type="spellEnd"/>
      <w:r w:rsidRPr="00DF5CEB">
        <w:rPr>
          <w:lang w:val="es-CR"/>
        </w:rPr>
        <w:t>.</w:t>
      </w:r>
    </w:p>
    <w:p w14:paraId="5A351FDE" w14:textId="77777777" w:rsidR="0060593F" w:rsidRPr="00DF5CEB" w:rsidRDefault="00000000">
      <w:pPr>
        <w:pStyle w:val="Ttulo1"/>
        <w:rPr>
          <w:lang w:val="es-CR"/>
        </w:rPr>
      </w:pPr>
      <w:r w:rsidRPr="00DF5CEB">
        <w:rPr>
          <w:lang w:val="es-CR"/>
        </w:rPr>
        <w:t>Revisión Bibliográfica</w:t>
      </w:r>
    </w:p>
    <w:p w14:paraId="43146C81" w14:textId="77777777" w:rsidR="0060593F" w:rsidRPr="00DF5CEB" w:rsidRDefault="00000000">
      <w:pPr>
        <w:rPr>
          <w:lang w:val="es-CR"/>
        </w:rPr>
      </w:pPr>
      <w:proofErr w:type="spellStart"/>
      <w:r w:rsidRPr="00DF5CEB">
        <w:rPr>
          <w:lang w:val="es-CR"/>
        </w:rPr>
        <w:t>MariaDB</w:t>
      </w:r>
      <w:proofErr w:type="spellEnd"/>
      <w:r w:rsidRPr="00DF5CEB">
        <w:rPr>
          <w:lang w:val="es-CR"/>
        </w:rPr>
        <w:t xml:space="preserve"> + Galera es una solución recomendada cuando se requiere alta disponibilidad y balanceo de carga de escrituras. Documentación oficial y estudios técnicos resaltan que Galera permite que todos los nodos acepten lecturas y escrituras, replicando de forma síncrona para garantizar consistencia. A diferencia de la replicación maestro-esclavo, Galera elimina el punto único de fallo y facilita la escalabilidad horizontal.</w:t>
      </w:r>
    </w:p>
    <w:p w14:paraId="01935713" w14:textId="77777777" w:rsidR="0060593F" w:rsidRPr="00DF5CEB" w:rsidRDefault="00000000">
      <w:pPr>
        <w:pStyle w:val="Ttulo1"/>
        <w:rPr>
          <w:lang w:val="es-CR"/>
        </w:rPr>
      </w:pPr>
      <w:r w:rsidRPr="00DF5CEB">
        <w:rPr>
          <w:lang w:val="es-CR"/>
        </w:rPr>
        <w:t>Marco Teórico</w:t>
      </w:r>
    </w:p>
    <w:p w14:paraId="0C802EF3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 xml:space="preserve">Galera </w:t>
      </w:r>
      <w:proofErr w:type="spellStart"/>
      <w:proofErr w:type="gramStart"/>
      <w:r w:rsidRPr="00DF5CEB">
        <w:rPr>
          <w:lang w:val="es-CR"/>
        </w:rPr>
        <w:t>Cluster</w:t>
      </w:r>
      <w:proofErr w:type="spellEnd"/>
      <w:proofErr w:type="gramEnd"/>
      <w:r w:rsidRPr="00DF5CEB">
        <w:rPr>
          <w:lang w:val="es-CR"/>
        </w:rPr>
        <w:t xml:space="preserve"> es una implementación de replicación </w:t>
      </w:r>
      <w:proofErr w:type="spellStart"/>
      <w:r w:rsidRPr="00DF5CEB">
        <w:rPr>
          <w:lang w:val="es-CR"/>
        </w:rPr>
        <w:t>multi-máster</w:t>
      </w:r>
      <w:proofErr w:type="spellEnd"/>
      <w:r w:rsidRPr="00DF5CEB">
        <w:rPr>
          <w:lang w:val="es-CR"/>
        </w:rPr>
        <w:t xml:space="preserve"> síncrona para </w:t>
      </w:r>
      <w:proofErr w:type="spellStart"/>
      <w:r w:rsidRPr="00DF5CEB">
        <w:rPr>
          <w:lang w:val="es-CR"/>
        </w:rPr>
        <w:t>MariaDB</w:t>
      </w:r>
      <w:proofErr w:type="spellEnd"/>
      <w:r w:rsidRPr="00DF5CEB">
        <w:rPr>
          <w:lang w:val="es-CR"/>
        </w:rPr>
        <w:t xml:space="preserve">. Esto significa que cualquier nodo del clúster puede aceptar escrituras y estas son replicadas a todos los demás nodos en tiempo real. Usa un mecanismo de 'certificación' que garantiza consistencia transaccional. Para funcionar requiere el motor </w:t>
      </w:r>
      <w:proofErr w:type="spellStart"/>
      <w:r w:rsidRPr="00DF5CEB">
        <w:rPr>
          <w:lang w:val="es-CR"/>
        </w:rPr>
        <w:t>InnoDB</w:t>
      </w:r>
      <w:proofErr w:type="spellEnd"/>
      <w:r w:rsidRPr="00DF5CEB">
        <w:rPr>
          <w:lang w:val="es-CR"/>
        </w:rPr>
        <w:t xml:space="preserve"> y sincronización de tiempo entre nodos (NTP).</w:t>
      </w:r>
    </w:p>
    <w:p w14:paraId="2C95D8DA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>Un clúster típico consta de al menos 3 nodos. Cada nodo mantiene una copia exacta de los datos y se comunican entre sí mediante puertos específicos. En caso de fallo de un nodo, los demás continúan operativos mientras se mantenga la mayoría (quórum).</w:t>
      </w:r>
    </w:p>
    <w:p w14:paraId="0BACE77F" w14:textId="77777777" w:rsidR="0060593F" w:rsidRPr="00DF5CEB" w:rsidRDefault="00000000">
      <w:pPr>
        <w:pStyle w:val="Ttulo1"/>
        <w:rPr>
          <w:lang w:val="es-CR"/>
        </w:rPr>
      </w:pPr>
      <w:r w:rsidRPr="00DF5CEB">
        <w:rPr>
          <w:lang w:val="es-CR"/>
        </w:rPr>
        <w:t xml:space="preserve">Guía: Configurar clúster </w:t>
      </w:r>
      <w:proofErr w:type="spellStart"/>
      <w:r w:rsidRPr="00DF5CEB">
        <w:rPr>
          <w:lang w:val="es-CR"/>
        </w:rPr>
        <w:t>MariaDB</w:t>
      </w:r>
      <w:proofErr w:type="spellEnd"/>
      <w:r w:rsidRPr="00DF5CEB">
        <w:rPr>
          <w:lang w:val="es-CR"/>
        </w:rPr>
        <w:t xml:space="preserve"> + Galera en Ubuntu</w:t>
      </w:r>
    </w:p>
    <w:p w14:paraId="0339A920" w14:textId="77777777" w:rsidR="0060593F" w:rsidRPr="00DF5CEB" w:rsidRDefault="00000000">
      <w:pPr>
        <w:pStyle w:val="Ttulo2"/>
        <w:rPr>
          <w:lang w:val="es-CR"/>
        </w:rPr>
      </w:pPr>
      <w:r w:rsidRPr="00DF5CEB">
        <w:rPr>
          <w:lang w:val="es-CR"/>
        </w:rPr>
        <w:t xml:space="preserve">Supuestos / </w:t>
      </w:r>
      <w:proofErr w:type="spellStart"/>
      <w:r w:rsidRPr="00DF5CEB">
        <w:rPr>
          <w:lang w:val="es-CR"/>
        </w:rPr>
        <w:t>prerequisitos</w:t>
      </w:r>
      <w:proofErr w:type="spellEnd"/>
    </w:p>
    <w:p w14:paraId="5619F260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>- Acceso sudo a los servidores.</w:t>
      </w:r>
      <w:r w:rsidRPr="00DF5CEB">
        <w:rPr>
          <w:lang w:val="es-CR"/>
        </w:rPr>
        <w:br/>
        <w:t>- Ubuntu 20.04 / 22.04 / 24.04.</w:t>
      </w:r>
      <w:r w:rsidRPr="00DF5CEB">
        <w:rPr>
          <w:lang w:val="es-CR"/>
        </w:rPr>
        <w:br/>
      </w:r>
      <w:r w:rsidRPr="00DF5CEB">
        <w:rPr>
          <w:lang w:val="es-CR"/>
        </w:rPr>
        <w:lastRenderedPageBreak/>
        <w:t xml:space="preserve">- </w:t>
      </w:r>
      <w:proofErr w:type="spellStart"/>
      <w:r w:rsidRPr="00DF5CEB">
        <w:rPr>
          <w:lang w:val="es-CR"/>
        </w:rPr>
        <w:t>IPs</w:t>
      </w:r>
      <w:proofErr w:type="spellEnd"/>
      <w:r w:rsidRPr="00DF5CEB">
        <w:rPr>
          <w:lang w:val="es-CR"/>
        </w:rPr>
        <w:t xml:space="preserve"> estáticas: n1=10.0.0.11, n2=10.0.0.12, n3=10.0.0.13.</w:t>
      </w:r>
      <w:r w:rsidRPr="00DF5CEB">
        <w:rPr>
          <w:lang w:val="es-CR"/>
        </w:rPr>
        <w:br/>
        <w:t>- Puertos abiertos entre nodos: 3306, 4567 (</w:t>
      </w:r>
      <w:proofErr w:type="spellStart"/>
      <w:r w:rsidRPr="00DF5CEB">
        <w:rPr>
          <w:lang w:val="es-CR"/>
        </w:rPr>
        <w:t>tcp</w:t>
      </w:r>
      <w:proofErr w:type="spellEnd"/>
      <w:r w:rsidRPr="00DF5CEB">
        <w:rPr>
          <w:lang w:val="es-CR"/>
        </w:rPr>
        <w:t>/</w:t>
      </w:r>
      <w:proofErr w:type="spellStart"/>
      <w:r w:rsidRPr="00DF5CEB">
        <w:rPr>
          <w:lang w:val="es-CR"/>
        </w:rPr>
        <w:t>udp</w:t>
      </w:r>
      <w:proofErr w:type="spellEnd"/>
      <w:r w:rsidRPr="00DF5CEB">
        <w:rPr>
          <w:lang w:val="es-CR"/>
        </w:rPr>
        <w:t>), 4568 (</w:t>
      </w:r>
      <w:proofErr w:type="spellStart"/>
      <w:r w:rsidRPr="00DF5CEB">
        <w:rPr>
          <w:lang w:val="es-CR"/>
        </w:rPr>
        <w:t>tcp</w:t>
      </w:r>
      <w:proofErr w:type="spellEnd"/>
      <w:r w:rsidRPr="00DF5CEB">
        <w:rPr>
          <w:lang w:val="es-CR"/>
        </w:rPr>
        <w:t>), 4444 (</w:t>
      </w:r>
      <w:proofErr w:type="spellStart"/>
      <w:r w:rsidRPr="00DF5CEB">
        <w:rPr>
          <w:lang w:val="es-CR"/>
        </w:rPr>
        <w:t>tcp</w:t>
      </w:r>
      <w:proofErr w:type="spellEnd"/>
      <w:r w:rsidRPr="00DF5CEB">
        <w:rPr>
          <w:lang w:val="es-CR"/>
        </w:rPr>
        <w:t>).</w:t>
      </w:r>
      <w:r w:rsidRPr="00DF5CEB">
        <w:rPr>
          <w:lang w:val="es-CR"/>
        </w:rPr>
        <w:br/>
        <w:t>- Todos los nodos con NTP habilitado.</w:t>
      </w:r>
    </w:p>
    <w:p w14:paraId="3C74227C" w14:textId="77777777" w:rsidR="0060593F" w:rsidRPr="00DF5CEB" w:rsidRDefault="00000000">
      <w:pPr>
        <w:pStyle w:val="Ttulo2"/>
        <w:rPr>
          <w:lang w:val="es-CR"/>
        </w:rPr>
      </w:pPr>
      <w:r w:rsidRPr="00DF5CEB">
        <w:rPr>
          <w:lang w:val="es-CR"/>
        </w:rPr>
        <w:t xml:space="preserve">1) Actualizar sistema e instalar </w:t>
      </w:r>
      <w:proofErr w:type="spellStart"/>
      <w:r w:rsidRPr="00DF5CEB">
        <w:rPr>
          <w:lang w:val="es-CR"/>
        </w:rPr>
        <w:t>MariaDB</w:t>
      </w:r>
      <w:proofErr w:type="spellEnd"/>
    </w:p>
    <w:p w14:paraId="4E5BBA6D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 xml:space="preserve">sudo </w:t>
      </w:r>
      <w:proofErr w:type="spellStart"/>
      <w:r w:rsidRPr="00DF5CEB">
        <w:rPr>
          <w:lang w:val="es-CR"/>
        </w:rPr>
        <w:t>apt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update</w:t>
      </w:r>
      <w:proofErr w:type="spellEnd"/>
      <w:r w:rsidRPr="00DF5CEB">
        <w:rPr>
          <w:lang w:val="es-CR"/>
        </w:rPr>
        <w:t xml:space="preserve"> &amp;&amp; sudo </w:t>
      </w:r>
      <w:proofErr w:type="spellStart"/>
      <w:r w:rsidRPr="00DF5CEB">
        <w:rPr>
          <w:lang w:val="es-CR"/>
        </w:rPr>
        <w:t>apt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upgrade</w:t>
      </w:r>
      <w:proofErr w:type="spellEnd"/>
      <w:r w:rsidRPr="00DF5CEB">
        <w:rPr>
          <w:lang w:val="es-CR"/>
        </w:rPr>
        <w:t xml:space="preserve"> -y</w:t>
      </w:r>
      <w:r w:rsidRPr="00DF5CEB">
        <w:rPr>
          <w:lang w:val="es-CR"/>
        </w:rPr>
        <w:br/>
        <w:t xml:space="preserve">sudo </w:t>
      </w:r>
      <w:proofErr w:type="spellStart"/>
      <w:r w:rsidRPr="00DF5CEB">
        <w:rPr>
          <w:lang w:val="es-CR"/>
        </w:rPr>
        <w:t>apt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install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mariadb</w:t>
      </w:r>
      <w:proofErr w:type="spellEnd"/>
      <w:r w:rsidRPr="00DF5CEB">
        <w:rPr>
          <w:lang w:val="es-CR"/>
        </w:rPr>
        <w:t xml:space="preserve">-server </w:t>
      </w:r>
      <w:proofErr w:type="spellStart"/>
      <w:r w:rsidRPr="00DF5CEB">
        <w:rPr>
          <w:lang w:val="es-CR"/>
        </w:rPr>
        <w:t>ufw</w:t>
      </w:r>
      <w:proofErr w:type="spellEnd"/>
      <w:r w:rsidRPr="00DF5CEB">
        <w:rPr>
          <w:lang w:val="es-CR"/>
        </w:rPr>
        <w:t xml:space="preserve"> -y</w:t>
      </w:r>
      <w:r w:rsidRPr="00DF5CEB">
        <w:rPr>
          <w:lang w:val="es-CR"/>
        </w:rPr>
        <w:br/>
        <w:t xml:space="preserve">sudo </w:t>
      </w:r>
      <w:proofErr w:type="spellStart"/>
      <w:r w:rsidRPr="00DF5CEB">
        <w:rPr>
          <w:lang w:val="es-CR"/>
        </w:rPr>
        <w:t>systemctl</w:t>
      </w:r>
      <w:proofErr w:type="spellEnd"/>
      <w:r w:rsidRPr="00DF5CEB">
        <w:rPr>
          <w:lang w:val="es-CR"/>
        </w:rPr>
        <w:t xml:space="preserve"> stop </w:t>
      </w:r>
      <w:proofErr w:type="spellStart"/>
      <w:r w:rsidRPr="00DF5CEB">
        <w:rPr>
          <w:lang w:val="es-CR"/>
        </w:rPr>
        <w:t>mariadb</w:t>
      </w:r>
      <w:proofErr w:type="spellEnd"/>
    </w:p>
    <w:p w14:paraId="300BB719" w14:textId="77777777" w:rsidR="0060593F" w:rsidRPr="00DF5CEB" w:rsidRDefault="00000000">
      <w:pPr>
        <w:pStyle w:val="Ttulo2"/>
        <w:rPr>
          <w:lang w:val="es-CR"/>
        </w:rPr>
      </w:pPr>
      <w:r w:rsidRPr="00DF5CEB">
        <w:rPr>
          <w:lang w:val="es-CR"/>
        </w:rPr>
        <w:t>2) Configuración de Galera</w:t>
      </w:r>
    </w:p>
    <w:p w14:paraId="4C7C0935" w14:textId="77777777" w:rsidR="0060593F" w:rsidRDefault="00000000">
      <w:r w:rsidRPr="00DF5CEB">
        <w:rPr>
          <w:lang w:val="es-CR"/>
        </w:rPr>
        <w:t>Editar /</w:t>
      </w:r>
      <w:proofErr w:type="spellStart"/>
      <w:r w:rsidRPr="00DF5CEB">
        <w:rPr>
          <w:lang w:val="es-CR"/>
        </w:rPr>
        <w:t>etc</w:t>
      </w:r>
      <w:proofErr w:type="spellEnd"/>
      <w:r w:rsidRPr="00DF5CEB">
        <w:rPr>
          <w:lang w:val="es-CR"/>
        </w:rPr>
        <w:t>/</w:t>
      </w:r>
      <w:proofErr w:type="spellStart"/>
      <w:r w:rsidRPr="00DF5CEB">
        <w:rPr>
          <w:lang w:val="es-CR"/>
        </w:rPr>
        <w:t>mysql</w:t>
      </w:r>
      <w:proofErr w:type="spellEnd"/>
      <w:r w:rsidRPr="00DF5CEB">
        <w:rPr>
          <w:lang w:val="es-CR"/>
        </w:rPr>
        <w:t>/</w:t>
      </w:r>
      <w:proofErr w:type="spellStart"/>
      <w:r w:rsidRPr="00DF5CEB">
        <w:rPr>
          <w:lang w:val="es-CR"/>
        </w:rPr>
        <w:t>mariadb.conf.d</w:t>
      </w:r>
      <w:proofErr w:type="spellEnd"/>
      <w:r w:rsidRPr="00DF5CEB">
        <w:rPr>
          <w:lang w:val="es-CR"/>
        </w:rPr>
        <w:t xml:space="preserve">/60-galera.cnf en cada nodo. </w:t>
      </w:r>
      <w:proofErr w:type="spellStart"/>
      <w:r>
        <w:t>Ejemplo</w:t>
      </w:r>
      <w:proofErr w:type="spellEnd"/>
      <w:r>
        <w:t xml:space="preserve"> (n1):</w:t>
      </w:r>
      <w:r>
        <w:br/>
      </w:r>
      <w:r>
        <w:br/>
        <w:t>[</w:t>
      </w:r>
      <w:proofErr w:type="spellStart"/>
      <w:r>
        <w:t>mysqld</w:t>
      </w:r>
      <w:proofErr w:type="spellEnd"/>
      <w:r>
        <w:t>]</w:t>
      </w:r>
      <w:r>
        <w:br/>
      </w:r>
      <w:proofErr w:type="spellStart"/>
      <w:r>
        <w:t>binlog_format</w:t>
      </w:r>
      <w:proofErr w:type="spellEnd"/>
      <w:r>
        <w:t>=ROW</w:t>
      </w:r>
      <w:r>
        <w:br/>
        <w:t>default_storage_engine=InnoDB</w:t>
      </w:r>
      <w:r>
        <w:br/>
        <w:t>innodb_autoinc_lock_mode=2</w:t>
      </w:r>
      <w:r>
        <w:br/>
        <w:t>bind-address=0.0.0.0</w:t>
      </w:r>
      <w:r>
        <w:br/>
      </w:r>
      <w:r>
        <w:br/>
        <w:t>wsrep_on=ON</w:t>
      </w:r>
      <w:r>
        <w:br/>
        <w:t>wsrep_provider=/usr/lib/galera/libgalera_smm.so</w:t>
      </w:r>
      <w:r>
        <w:br/>
        <w:t>wsrep_cluster_name=mi_cluster_prod</w:t>
      </w:r>
      <w:r>
        <w:br/>
        <w:t>wsrep_cluster_address=gcomm://10.0.0.11,10.0.0.12,10.0.0.13</w:t>
      </w:r>
      <w:r>
        <w:br/>
        <w:t>wsrep_node_address=10.0.0.11</w:t>
      </w:r>
      <w:r>
        <w:br/>
        <w:t>wsrep_node_name=n1</w:t>
      </w:r>
      <w:r>
        <w:br/>
        <w:t>wsrep_sst_method=rsync</w:t>
      </w:r>
    </w:p>
    <w:p w14:paraId="4D7A08E6" w14:textId="77777777" w:rsidR="0060593F" w:rsidRDefault="00000000">
      <w:pPr>
        <w:pStyle w:val="Ttulo2"/>
      </w:pPr>
      <w:r>
        <w:t>3) Bootstrap del clúster (n1)</w:t>
      </w:r>
    </w:p>
    <w:p w14:paraId="5DB446CE" w14:textId="77777777" w:rsidR="0060593F" w:rsidRDefault="00000000">
      <w:r>
        <w:t>sudo galera_new_cluster</w:t>
      </w:r>
      <w:r>
        <w:br/>
        <w:t>sudo mariadb -e "SHOW STATUS LIKE 'wsrep_cluster_size';"</w:t>
      </w:r>
    </w:p>
    <w:p w14:paraId="680D3236" w14:textId="77777777" w:rsidR="0060593F" w:rsidRPr="00DF5CEB" w:rsidRDefault="00000000">
      <w:pPr>
        <w:pStyle w:val="Ttulo2"/>
        <w:rPr>
          <w:lang w:val="es-CR"/>
        </w:rPr>
      </w:pPr>
      <w:r w:rsidRPr="00DF5CEB">
        <w:rPr>
          <w:lang w:val="es-CR"/>
        </w:rPr>
        <w:t>4) Unión de nodos (n2 y n3)</w:t>
      </w:r>
    </w:p>
    <w:p w14:paraId="5D4C389A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 xml:space="preserve">sudo </w:t>
      </w:r>
      <w:proofErr w:type="spellStart"/>
      <w:r w:rsidRPr="00DF5CEB">
        <w:rPr>
          <w:lang w:val="es-CR"/>
        </w:rPr>
        <w:t>systemctl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start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mariadb</w:t>
      </w:r>
      <w:proofErr w:type="spellEnd"/>
      <w:r w:rsidRPr="00DF5CEB">
        <w:rPr>
          <w:lang w:val="es-CR"/>
        </w:rPr>
        <w:br/>
        <w:t xml:space="preserve">Verificar con </w:t>
      </w:r>
      <w:proofErr w:type="gramStart"/>
      <w:r w:rsidRPr="00DF5CEB">
        <w:rPr>
          <w:lang w:val="es-CR"/>
        </w:rPr>
        <w:t>SHOW</w:t>
      </w:r>
      <w:proofErr w:type="gramEnd"/>
      <w:r w:rsidRPr="00DF5CEB">
        <w:rPr>
          <w:lang w:val="es-CR"/>
        </w:rPr>
        <w:t xml:space="preserve"> </w:t>
      </w:r>
      <w:proofErr w:type="gramStart"/>
      <w:r w:rsidRPr="00DF5CEB">
        <w:rPr>
          <w:lang w:val="es-CR"/>
        </w:rPr>
        <w:t>STATUS</w:t>
      </w:r>
      <w:proofErr w:type="gramEnd"/>
      <w:r w:rsidRPr="00DF5CEB">
        <w:rPr>
          <w:lang w:val="es-CR"/>
        </w:rPr>
        <w:t xml:space="preserve"> LIKE '</w:t>
      </w:r>
      <w:proofErr w:type="spellStart"/>
      <w:r w:rsidRPr="00DF5CEB">
        <w:rPr>
          <w:lang w:val="es-CR"/>
        </w:rPr>
        <w:t>wsrep_</w:t>
      </w:r>
      <w:proofErr w:type="gramStart"/>
      <w:r w:rsidRPr="00DF5CEB">
        <w:rPr>
          <w:lang w:val="es-CR"/>
        </w:rPr>
        <w:t>cluster</w:t>
      </w:r>
      <w:proofErr w:type="gramEnd"/>
      <w:r w:rsidRPr="00DF5CEB">
        <w:rPr>
          <w:lang w:val="es-CR"/>
        </w:rPr>
        <w:t>_size</w:t>
      </w:r>
      <w:proofErr w:type="spellEnd"/>
      <w:r w:rsidRPr="00DF5CEB">
        <w:rPr>
          <w:lang w:val="es-CR"/>
        </w:rPr>
        <w:t>'; debe aumentar a 2 y luego 3.</w:t>
      </w:r>
    </w:p>
    <w:p w14:paraId="502456DE" w14:textId="77777777" w:rsidR="0060593F" w:rsidRPr="00DF5CEB" w:rsidRDefault="00000000">
      <w:pPr>
        <w:pStyle w:val="Ttulo2"/>
        <w:rPr>
          <w:lang w:val="es-CR"/>
        </w:rPr>
      </w:pPr>
      <w:r w:rsidRPr="00DF5CEB">
        <w:rPr>
          <w:lang w:val="es-CR"/>
        </w:rPr>
        <w:t>5) Seguridad básica</w:t>
      </w:r>
    </w:p>
    <w:p w14:paraId="1D256435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 xml:space="preserve">Ejecutar: sudo </w:t>
      </w:r>
      <w:proofErr w:type="spellStart"/>
      <w:r w:rsidRPr="00DF5CEB">
        <w:rPr>
          <w:lang w:val="es-CR"/>
        </w:rPr>
        <w:t>mysql_secure_installation</w:t>
      </w:r>
      <w:proofErr w:type="spellEnd"/>
    </w:p>
    <w:p w14:paraId="3E820BC3" w14:textId="77777777" w:rsidR="0060593F" w:rsidRPr="00DF5CEB" w:rsidRDefault="00000000">
      <w:pPr>
        <w:pStyle w:val="Ttulo2"/>
        <w:rPr>
          <w:lang w:val="es-CR"/>
        </w:rPr>
      </w:pPr>
      <w:r w:rsidRPr="00DF5CEB">
        <w:rPr>
          <w:lang w:val="es-CR"/>
        </w:rPr>
        <w:t xml:space="preserve">6) </w:t>
      </w:r>
      <w:proofErr w:type="spellStart"/>
      <w:r w:rsidRPr="00DF5CEB">
        <w:rPr>
          <w:lang w:val="es-CR"/>
        </w:rPr>
        <w:t>Backups</w:t>
      </w:r>
      <w:proofErr w:type="spellEnd"/>
    </w:p>
    <w:p w14:paraId="1E0A0EC2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 xml:space="preserve">Se recomienda usar </w:t>
      </w:r>
      <w:proofErr w:type="spellStart"/>
      <w:r w:rsidRPr="00DF5CEB">
        <w:rPr>
          <w:lang w:val="es-CR"/>
        </w:rPr>
        <w:t>mariabackup</w:t>
      </w:r>
      <w:proofErr w:type="spellEnd"/>
      <w:r w:rsidRPr="00DF5CEB">
        <w:rPr>
          <w:lang w:val="es-CR"/>
        </w:rPr>
        <w:t xml:space="preserve"> para respaldos físicos consistentes.</w:t>
      </w:r>
      <w:r w:rsidRPr="00DF5CEB">
        <w:rPr>
          <w:lang w:val="es-CR"/>
        </w:rPr>
        <w:br/>
        <w:t>Ejemplo de respaldo lógico: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mysqldump</w:t>
      </w:r>
      <w:proofErr w:type="spellEnd"/>
      <w:r w:rsidRPr="00DF5CEB">
        <w:rPr>
          <w:lang w:val="es-CR"/>
        </w:rPr>
        <w:t xml:space="preserve"> --</w:t>
      </w:r>
      <w:proofErr w:type="spellStart"/>
      <w:r w:rsidRPr="00DF5CEB">
        <w:rPr>
          <w:lang w:val="es-CR"/>
        </w:rPr>
        <w:t>all-databases</w:t>
      </w:r>
      <w:proofErr w:type="spellEnd"/>
      <w:r w:rsidRPr="00DF5CEB">
        <w:rPr>
          <w:lang w:val="es-CR"/>
        </w:rPr>
        <w:t xml:space="preserve"> --</w:t>
      </w:r>
      <w:proofErr w:type="gramStart"/>
      <w:r w:rsidRPr="00DF5CEB">
        <w:rPr>
          <w:lang w:val="es-CR"/>
        </w:rPr>
        <w:t>single</w:t>
      </w:r>
      <w:proofErr w:type="gramEnd"/>
      <w:r w:rsidRPr="00DF5CEB">
        <w:rPr>
          <w:lang w:val="es-CR"/>
        </w:rPr>
        <w:t>-</w:t>
      </w:r>
      <w:proofErr w:type="spellStart"/>
      <w:r w:rsidRPr="00DF5CEB">
        <w:rPr>
          <w:lang w:val="es-CR"/>
        </w:rPr>
        <w:t>transaction</w:t>
      </w:r>
      <w:proofErr w:type="spellEnd"/>
      <w:r w:rsidRPr="00DF5CEB">
        <w:rPr>
          <w:lang w:val="es-CR"/>
        </w:rPr>
        <w:t xml:space="preserve"> &gt; /</w:t>
      </w:r>
      <w:proofErr w:type="spellStart"/>
      <w:r w:rsidRPr="00DF5CEB">
        <w:rPr>
          <w:lang w:val="es-CR"/>
        </w:rPr>
        <w:t>var</w:t>
      </w:r>
      <w:proofErr w:type="spellEnd"/>
      <w:r w:rsidRPr="00DF5CEB">
        <w:rPr>
          <w:lang w:val="es-CR"/>
        </w:rPr>
        <w:t>/</w:t>
      </w:r>
      <w:proofErr w:type="spellStart"/>
      <w:r w:rsidRPr="00DF5CEB">
        <w:rPr>
          <w:lang w:val="es-CR"/>
        </w:rPr>
        <w:t>backups</w:t>
      </w:r>
      <w:proofErr w:type="spellEnd"/>
      <w:r w:rsidRPr="00DF5CEB">
        <w:rPr>
          <w:lang w:val="es-CR"/>
        </w:rPr>
        <w:t>/</w:t>
      </w:r>
      <w:proofErr w:type="spellStart"/>
      <w:r w:rsidRPr="00DF5CEB">
        <w:rPr>
          <w:lang w:val="es-CR"/>
        </w:rPr>
        <w:t>all.sql</w:t>
      </w:r>
      <w:proofErr w:type="spellEnd"/>
    </w:p>
    <w:p w14:paraId="02E4F6EE" w14:textId="77777777" w:rsidR="0060593F" w:rsidRDefault="00000000">
      <w:pPr>
        <w:pStyle w:val="Ttulo2"/>
      </w:pPr>
      <w:r>
        <w:lastRenderedPageBreak/>
        <w:t xml:space="preserve">7) </w:t>
      </w:r>
      <w:proofErr w:type="spellStart"/>
      <w:r>
        <w:t>Monitoreo</w:t>
      </w:r>
      <w:proofErr w:type="spellEnd"/>
      <w:r>
        <w:t xml:space="preserve"> y </w:t>
      </w:r>
      <w:proofErr w:type="spellStart"/>
      <w:r>
        <w:t>mantenimiento</w:t>
      </w:r>
      <w:proofErr w:type="spellEnd"/>
    </w:p>
    <w:p w14:paraId="24E1C2C2" w14:textId="77777777" w:rsidR="0060593F" w:rsidRDefault="00000000">
      <w:r>
        <w:t>Comandos útiles:</w:t>
      </w:r>
      <w:r>
        <w:br/>
        <w:t>SHOW STATUS LIKE 'wsrep_cluster_size';</w:t>
      </w:r>
      <w:r>
        <w:br/>
        <w:t>SHOW STATUS LIKE 'wsrep_local_state_comment';</w:t>
      </w:r>
      <w:r>
        <w:br/>
        <w:t>SHOW STATUS LIKE 'wsrep_cluster_status';</w:t>
      </w:r>
    </w:p>
    <w:p w14:paraId="03F94C19" w14:textId="77777777" w:rsidR="0060593F" w:rsidRPr="00DF5CEB" w:rsidRDefault="00000000">
      <w:pPr>
        <w:pStyle w:val="Ttulo1"/>
        <w:rPr>
          <w:lang w:val="es-CR"/>
        </w:rPr>
      </w:pPr>
      <w:r w:rsidRPr="00DF5CEB">
        <w:rPr>
          <w:lang w:val="es-CR"/>
        </w:rPr>
        <w:t>Errores comunes y soluciones rápidas</w:t>
      </w:r>
    </w:p>
    <w:p w14:paraId="0DE9075E" w14:textId="77777777" w:rsidR="0060593F" w:rsidRPr="00DF5CEB" w:rsidRDefault="00000000">
      <w:pPr>
        <w:rPr>
          <w:lang w:val="es-CR"/>
        </w:rPr>
      </w:pPr>
      <w:r w:rsidRPr="00DF5CEB">
        <w:rPr>
          <w:lang w:val="es-CR"/>
        </w:rPr>
        <w:t xml:space="preserve">- </w:t>
      </w:r>
      <w:proofErr w:type="spellStart"/>
      <w:r w:rsidRPr="00DF5CEB">
        <w:rPr>
          <w:lang w:val="es-CR"/>
        </w:rPr>
        <w:t>wsrep_</w:t>
      </w:r>
      <w:proofErr w:type="gramStart"/>
      <w:r w:rsidRPr="00DF5CEB">
        <w:rPr>
          <w:lang w:val="es-CR"/>
        </w:rPr>
        <w:t>cluster</w:t>
      </w:r>
      <w:proofErr w:type="gramEnd"/>
      <w:r w:rsidRPr="00DF5CEB">
        <w:rPr>
          <w:lang w:val="es-CR"/>
        </w:rPr>
        <w:t>_</w:t>
      </w:r>
      <w:proofErr w:type="gramStart"/>
      <w:r w:rsidRPr="00DF5CEB">
        <w:rPr>
          <w:lang w:val="es-CR"/>
        </w:rPr>
        <w:t>status</w:t>
      </w:r>
      <w:proofErr w:type="spellEnd"/>
      <w:proofErr w:type="gramEnd"/>
      <w:r w:rsidRPr="00DF5CEB">
        <w:rPr>
          <w:lang w:val="es-CR"/>
        </w:rPr>
        <w:t>=non-</w:t>
      </w:r>
      <w:proofErr w:type="spellStart"/>
      <w:r w:rsidRPr="00DF5CEB">
        <w:rPr>
          <w:lang w:val="es-CR"/>
        </w:rPr>
        <w:t>Primary</w:t>
      </w:r>
      <w:proofErr w:type="spellEnd"/>
      <w:r w:rsidRPr="00DF5CEB">
        <w:rPr>
          <w:lang w:val="es-CR"/>
        </w:rPr>
        <w:t xml:space="preserve"> → se perdió el quórum, iniciar </w:t>
      </w:r>
      <w:proofErr w:type="spellStart"/>
      <w:r w:rsidRPr="00DF5CEB">
        <w:rPr>
          <w:lang w:val="es-CR"/>
        </w:rPr>
        <w:t>bootstrap</w:t>
      </w:r>
      <w:proofErr w:type="spellEnd"/>
      <w:r w:rsidRPr="00DF5CEB">
        <w:rPr>
          <w:lang w:val="es-CR"/>
        </w:rPr>
        <w:t xml:space="preserve"> en nodo con </w:t>
      </w:r>
      <w:proofErr w:type="spellStart"/>
      <w:r w:rsidRPr="00DF5CEB">
        <w:rPr>
          <w:lang w:val="es-CR"/>
        </w:rPr>
        <w:t>seqno</w:t>
      </w:r>
      <w:proofErr w:type="spellEnd"/>
      <w:r w:rsidRPr="00DF5CEB">
        <w:rPr>
          <w:lang w:val="es-CR"/>
        </w:rPr>
        <w:t xml:space="preserve"> más alto.</w:t>
      </w:r>
      <w:r w:rsidRPr="00DF5CEB">
        <w:rPr>
          <w:lang w:val="es-CR"/>
        </w:rPr>
        <w:br/>
        <w:t>- Fallo en SST → revisar puertos 4444/4567/4568 y credenciales.</w:t>
      </w:r>
      <w:r w:rsidRPr="00DF5CEB">
        <w:rPr>
          <w:lang w:val="es-CR"/>
        </w:rPr>
        <w:br/>
        <w:t xml:space="preserve">- </w:t>
      </w:r>
      <w:proofErr w:type="spellStart"/>
      <w:r w:rsidRPr="00DF5CEB">
        <w:rPr>
          <w:lang w:val="es-CR"/>
        </w:rPr>
        <w:t>MyISAM</w:t>
      </w:r>
      <w:proofErr w:type="spellEnd"/>
      <w:r w:rsidRPr="00DF5CEB">
        <w:rPr>
          <w:lang w:val="es-CR"/>
        </w:rPr>
        <w:t xml:space="preserve"> no se replica → migrar tablas a </w:t>
      </w:r>
      <w:proofErr w:type="spellStart"/>
      <w:r w:rsidRPr="00DF5CEB">
        <w:rPr>
          <w:lang w:val="es-CR"/>
        </w:rPr>
        <w:t>InnoDB</w:t>
      </w:r>
      <w:proofErr w:type="spellEnd"/>
      <w:r w:rsidRPr="00DF5CEB">
        <w:rPr>
          <w:lang w:val="es-CR"/>
        </w:rPr>
        <w:t>.</w:t>
      </w:r>
      <w:r w:rsidRPr="00DF5CEB">
        <w:rPr>
          <w:lang w:val="es-CR"/>
        </w:rPr>
        <w:br/>
      </w:r>
    </w:p>
    <w:p w14:paraId="3FCC6209" w14:textId="77777777" w:rsidR="0060593F" w:rsidRPr="00DF5CEB" w:rsidRDefault="00000000">
      <w:pPr>
        <w:pStyle w:val="Ttulo1"/>
        <w:rPr>
          <w:lang w:val="es-CR"/>
        </w:rPr>
      </w:pPr>
      <w:r w:rsidRPr="00DF5CEB">
        <w:rPr>
          <w:lang w:val="es-CR"/>
        </w:rPr>
        <w:t>Script opcional (configuración automática de un nodo)</w:t>
      </w:r>
    </w:p>
    <w:p w14:paraId="1ED9D8A6" w14:textId="77777777" w:rsidR="0060593F" w:rsidRPr="00DF5CEB" w:rsidRDefault="00000000">
      <w:pPr>
        <w:rPr>
          <w:lang w:val="es-CR"/>
        </w:rPr>
      </w:pPr>
      <w:proofErr w:type="gramStart"/>
      <w:r w:rsidRPr="00DF5CEB">
        <w:rPr>
          <w:lang w:val="es-CR"/>
        </w:rPr>
        <w:t>#!/</w:t>
      </w:r>
      <w:proofErr w:type="gramEnd"/>
      <w:r w:rsidRPr="00DF5CEB">
        <w:rPr>
          <w:lang w:val="es-CR"/>
        </w:rPr>
        <w:t xml:space="preserve">usr/bin/env </w:t>
      </w:r>
      <w:proofErr w:type="spellStart"/>
      <w:r w:rsidRPr="00DF5CEB">
        <w:rPr>
          <w:lang w:val="es-CR"/>
        </w:rPr>
        <w:t>bash</w:t>
      </w:r>
      <w:proofErr w:type="spellEnd"/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apt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update</w:t>
      </w:r>
      <w:proofErr w:type="spellEnd"/>
      <w:r w:rsidRPr="00DF5CEB">
        <w:rPr>
          <w:lang w:val="es-CR"/>
        </w:rPr>
        <w:t xml:space="preserve"> &amp;&amp; </w:t>
      </w:r>
      <w:proofErr w:type="spellStart"/>
      <w:r w:rsidRPr="00DF5CEB">
        <w:rPr>
          <w:lang w:val="es-CR"/>
        </w:rPr>
        <w:t>apt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upgrade</w:t>
      </w:r>
      <w:proofErr w:type="spellEnd"/>
      <w:r w:rsidRPr="00DF5CEB">
        <w:rPr>
          <w:lang w:val="es-CR"/>
        </w:rPr>
        <w:t xml:space="preserve"> -y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apt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install</w:t>
      </w:r>
      <w:proofErr w:type="spellEnd"/>
      <w:r w:rsidRPr="00DF5CEB">
        <w:rPr>
          <w:lang w:val="es-CR"/>
        </w:rPr>
        <w:t xml:space="preserve"> -y </w:t>
      </w:r>
      <w:proofErr w:type="spellStart"/>
      <w:r w:rsidRPr="00DF5CEB">
        <w:rPr>
          <w:lang w:val="es-CR"/>
        </w:rPr>
        <w:t>mariadb</w:t>
      </w:r>
      <w:proofErr w:type="spellEnd"/>
      <w:r w:rsidRPr="00DF5CEB">
        <w:rPr>
          <w:lang w:val="es-CR"/>
        </w:rPr>
        <w:t xml:space="preserve">-server </w:t>
      </w:r>
      <w:proofErr w:type="spellStart"/>
      <w:r w:rsidRPr="00DF5CEB">
        <w:rPr>
          <w:lang w:val="es-CR"/>
        </w:rPr>
        <w:t>ufw</w:t>
      </w:r>
      <w:proofErr w:type="spellEnd"/>
      <w:r w:rsidRPr="00DF5CEB">
        <w:rPr>
          <w:lang w:val="es-CR"/>
        </w:rPr>
        <w:br/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cat</w:t>
      </w:r>
      <w:proofErr w:type="spellEnd"/>
      <w:r w:rsidRPr="00DF5CEB">
        <w:rPr>
          <w:lang w:val="es-CR"/>
        </w:rPr>
        <w:t xml:space="preserve"> &gt; /</w:t>
      </w:r>
      <w:proofErr w:type="spellStart"/>
      <w:r w:rsidRPr="00DF5CEB">
        <w:rPr>
          <w:lang w:val="es-CR"/>
        </w:rPr>
        <w:t>etc</w:t>
      </w:r>
      <w:proofErr w:type="spellEnd"/>
      <w:r w:rsidRPr="00DF5CEB">
        <w:rPr>
          <w:lang w:val="es-CR"/>
        </w:rPr>
        <w:t>/</w:t>
      </w:r>
      <w:proofErr w:type="spellStart"/>
      <w:r w:rsidRPr="00DF5CEB">
        <w:rPr>
          <w:lang w:val="es-CR"/>
        </w:rPr>
        <w:t>mysql</w:t>
      </w:r>
      <w:proofErr w:type="spellEnd"/>
      <w:r w:rsidRPr="00DF5CEB">
        <w:rPr>
          <w:lang w:val="es-CR"/>
        </w:rPr>
        <w:t>/</w:t>
      </w:r>
      <w:proofErr w:type="spellStart"/>
      <w:r w:rsidRPr="00DF5CEB">
        <w:rPr>
          <w:lang w:val="es-CR"/>
        </w:rPr>
        <w:t>mariadb.conf.d</w:t>
      </w:r>
      <w:proofErr w:type="spellEnd"/>
      <w:r w:rsidRPr="00DF5CEB">
        <w:rPr>
          <w:lang w:val="es-CR"/>
        </w:rPr>
        <w:t>/60-galera.cnf &lt;&lt;EOF</w:t>
      </w:r>
      <w:r w:rsidRPr="00DF5CEB">
        <w:rPr>
          <w:lang w:val="es-CR"/>
        </w:rPr>
        <w:br/>
        <w:t>[</w:t>
      </w:r>
      <w:proofErr w:type="spellStart"/>
      <w:r w:rsidRPr="00DF5CEB">
        <w:rPr>
          <w:lang w:val="es-CR"/>
        </w:rPr>
        <w:t>mysqld</w:t>
      </w:r>
      <w:proofErr w:type="spellEnd"/>
      <w:r w:rsidRPr="00DF5CEB">
        <w:rPr>
          <w:lang w:val="es-CR"/>
        </w:rPr>
        <w:t>]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binlog_format</w:t>
      </w:r>
      <w:proofErr w:type="spellEnd"/>
      <w:r w:rsidRPr="00DF5CEB">
        <w:rPr>
          <w:lang w:val="es-CR"/>
        </w:rPr>
        <w:t>=ROW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default_storage_engine</w:t>
      </w:r>
      <w:proofErr w:type="spellEnd"/>
      <w:r w:rsidRPr="00DF5CEB">
        <w:rPr>
          <w:lang w:val="es-CR"/>
        </w:rPr>
        <w:t>=</w:t>
      </w:r>
      <w:proofErr w:type="spellStart"/>
      <w:r w:rsidRPr="00DF5CEB">
        <w:rPr>
          <w:lang w:val="es-CR"/>
        </w:rPr>
        <w:t>InnoDB</w:t>
      </w:r>
      <w:proofErr w:type="spellEnd"/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innodb_autoinc_lock_mode</w:t>
      </w:r>
      <w:proofErr w:type="spellEnd"/>
      <w:r w:rsidRPr="00DF5CEB">
        <w:rPr>
          <w:lang w:val="es-CR"/>
        </w:rPr>
        <w:t>=2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bind-address</w:t>
      </w:r>
      <w:proofErr w:type="spellEnd"/>
      <w:r w:rsidRPr="00DF5CEB">
        <w:rPr>
          <w:lang w:val="es-CR"/>
        </w:rPr>
        <w:t>=0.0.0.0</w:t>
      </w:r>
      <w:r w:rsidRPr="00DF5CEB">
        <w:rPr>
          <w:lang w:val="es-CR"/>
        </w:rPr>
        <w:br/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wsrep_on</w:t>
      </w:r>
      <w:proofErr w:type="spellEnd"/>
      <w:r w:rsidRPr="00DF5CEB">
        <w:rPr>
          <w:lang w:val="es-CR"/>
        </w:rPr>
        <w:t>=ON</w:t>
      </w:r>
      <w:r w:rsidRPr="00DF5CEB">
        <w:rPr>
          <w:lang w:val="es-CR"/>
        </w:rPr>
        <w:br/>
        <w:t>wsrep_provider=/usr/lib/galera/libgalera_smm.so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wsrep_</w:t>
      </w:r>
      <w:proofErr w:type="gramStart"/>
      <w:r w:rsidRPr="00DF5CEB">
        <w:rPr>
          <w:lang w:val="es-CR"/>
        </w:rPr>
        <w:t>cluster</w:t>
      </w:r>
      <w:proofErr w:type="gramEnd"/>
      <w:r w:rsidRPr="00DF5CEB">
        <w:rPr>
          <w:lang w:val="es-CR"/>
        </w:rPr>
        <w:t>_name</w:t>
      </w:r>
      <w:proofErr w:type="spellEnd"/>
      <w:r w:rsidRPr="00DF5CEB">
        <w:rPr>
          <w:lang w:val="es-CR"/>
        </w:rPr>
        <w:t>=</w:t>
      </w:r>
      <w:proofErr w:type="spellStart"/>
      <w:r w:rsidRPr="00DF5CEB">
        <w:rPr>
          <w:lang w:val="es-CR"/>
        </w:rPr>
        <w:t>mi_</w:t>
      </w:r>
      <w:proofErr w:type="gramStart"/>
      <w:r w:rsidRPr="00DF5CEB">
        <w:rPr>
          <w:lang w:val="es-CR"/>
        </w:rPr>
        <w:t>cluster</w:t>
      </w:r>
      <w:proofErr w:type="gramEnd"/>
      <w:r w:rsidRPr="00DF5CEB">
        <w:rPr>
          <w:lang w:val="es-CR"/>
        </w:rPr>
        <w:t>_prod</w:t>
      </w:r>
      <w:proofErr w:type="spellEnd"/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wsrep_</w:t>
      </w:r>
      <w:proofErr w:type="gramStart"/>
      <w:r w:rsidRPr="00DF5CEB">
        <w:rPr>
          <w:lang w:val="es-CR"/>
        </w:rPr>
        <w:t>cluster</w:t>
      </w:r>
      <w:proofErr w:type="gramEnd"/>
      <w:r w:rsidRPr="00DF5CEB">
        <w:rPr>
          <w:lang w:val="es-CR"/>
        </w:rPr>
        <w:t>_address</w:t>
      </w:r>
      <w:proofErr w:type="spellEnd"/>
      <w:r w:rsidRPr="00DF5CEB">
        <w:rPr>
          <w:lang w:val="es-CR"/>
        </w:rPr>
        <w:t>=gcomm://10.0.0.11,10.0.0.12,10.0.0.13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wsrep_node_address</w:t>
      </w:r>
      <w:proofErr w:type="spellEnd"/>
      <w:r w:rsidRPr="00DF5CEB">
        <w:rPr>
          <w:lang w:val="es-CR"/>
        </w:rPr>
        <w:t>=10.0.0.11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wsrep_node_name</w:t>
      </w:r>
      <w:proofErr w:type="spellEnd"/>
      <w:r w:rsidRPr="00DF5CEB">
        <w:rPr>
          <w:lang w:val="es-CR"/>
        </w:rPr>
        <w:t>=n1</w:t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wsrep_sst_method</w:t>
      </w:r>
      <w:proofErr w:type="spellEnd"/>
      <w:r w:rsidRPr="00DF5CEB">
        <w:rPr>
          <w:lang w:val="es-CR"/>
        </w:rPr>
        <w:t>=</w:t>
      </w:r>
      <w:proofErr w:type="spellStart"/>
      <w:r w:rsidRPr="00DF5CEB">
        <w:rPr>
          <w:lang w:val="es-CR"/>
        </w:rPr>
        <w:t>rsync</w:t>
      </w:r>
      <w:proofErr w:type="spellEnd"/>
      <w:r w:rsidRPr="00DF5CEB">
        <w:rPr>
          <w:lang w:val="es-CR"/>
        </w:rPr>
        <w:br/>
        <w:t>EOF</w:t>
      </w:r>
      <w:r w:rsidRPr="00DF5CEB">
        <w:rPr>
          <w:lang w:val="es-CR"/>
        </w:rPr>
        <w:br/>
      </w:r>
      <w:r w:rsidRPr="00DF5CEB">
        <w:rPr>
          <w:lang w:val="es-CR"/>
        </w:rPr>
        <w:br/>
      </w:r>
      <w:proofErr w:type="spellStart"/>
      <w:r w:rsidRPr="00DF5CEB">
        <w:rPr>
          <w:lang w:val="es-CR"/>
        </w:rPr>
        <w:t>systemctl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restart</w:t>
      </w:r>
      <w:proofErr w:type="spellEnd"/>
      <w:r w:rsidRPr="00DF5CEB">
        <w:rPr>
          <w:lang w:val="es-CR"/>
        </w:rPr>
        <w:t xml:space="preserve"> </w:t>
      </w:r>
      <w:proofErr w:type="spellStart"/>
      <w:r w:rsidRPr="00DF5CEB">
        <w:rPr>
          <w:lang w:val="es-CR"/>
        </w:rPr>
        <w:t>mariadb</w:t>
      </w:r>
      <w:proofErr w:type="spellEnd"/>
    </w:p>
    <w:sectPr w:rsidR="0060593F" w:rsidRPr="00DF5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961524">
    <w:abstractNumId w:val="8"/>
  </w:num>
  <w:num w:numId="2" w16cid:durableId="1735003653">
    <w:abstractNumId w:val="6"/>
  </w:num>
  <w:num w:numId="3" w16cid:durableId="426197571">
    <w:abstractNumId w:val="5"/>
  </w:num>
  <w:num w:numId="4" w16cid:durableId="1077829039">
    <w:abstractNumId w:val="4"/>
  </w:num>
  <w:num w:numId="5" w16cid:durableId="1834834171">
    <w:abstractNumId w:val="7"/>
  </w:num>
  <w:num w:numId="6" w16cid:durableId="1719084588">
    <w:abstractNumId w:val="3"/>
  </w:num>
  <w:num w:numId="7" w16cid:durableId="829059581">
    <w:abstractNumId w:val="2"/>
  </w:num>
  <w:num w:numId="8" w16cid:durableId="2092651298">
    <w:abstractNumId w:val="1"/>
  </w:num>
  <w:num w:numId="9" w16cid:durableId="86325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93F"/>
    <w:rsid w:val="008349AB"/>
    <w:rsid w:val="00AA1D8D"/>
    <w:rsid w:val="00B47730"/>
    <w:rsid w:val="00CB0664"/>
    <w:rsid w:val="00DF5C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C9562"/>
  <w14:defaultImageDpi w14:val="300"/>
  <w15:docId w15:val="{0ADBB639-627E-48EE-A2B4-54878AD6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JOSE DOMINGUEZ DELGADILLO</cp:lastModifiedBy>
  <cp:revision>2</cp:revision>
  <dcterms:created xsi:type="dcterms:W3CDTF">2013-12-23T23:15:00Z</dcterms:created>
  <dcterms:modified xsi:type="dcterms:W3CDTF">2025-08-22T00:34:00Z</dcterms:modified>
  <cp:category/>
</cp:coreProperties>
</file>